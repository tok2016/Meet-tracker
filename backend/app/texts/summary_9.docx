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"text": "Краткое содержание текста: Понял, что изменять структуру JSON не стоит. Реализация на TypeScript кажется нереалистичной. Вариант - реализовать с большим красным текстом, но не рекомендуется. Имеются проблемы с фронтендом.",</w:t>
        <w:br/>
        <w:t xml:space="preserve">  "topic": "Работа с JSON и TypeScript",</w:t>
        <w:br/>
        <w:t xml:space="preserve">  "start": "00:00:00,140",</w:t>
        <w:br/>
        <w:t xml:space="preserve">  "end": "00:00:26,680",</w:t>
        <w:br/>
        <w:t xml:space="preserve">  "speakers": [</w:t>
        <w:br/>
        <w:t xml:space="preserve">    {</w:t>
        <w:br/>
        <w:t xml:space="preserve">      "speaker_name": "Speaker 1",</w:t>
        <w:br/>
        <w:t xml:space="preserve">      "speaker_info": "Понял, что менять структуру JSON не стоит. Реализация на TypeScript кажется нереалистичной."</w:t>
        <w:br/>
        <w:t xml:space="preserve">    },</w:t>
        <w:br/>
        <w:t xml:space="preserve">    {</w:t>
        <w:br/>
        <w:t xml:space="preserve">      "speaker_name": "Speaker 0",</w:t>
        <w:br/>
        <w:t xml:space="preserve">      "speaker_info": "Вариант - реализовать с большим красным текстом, но не рекомендуется."</w:t>
        <w:br/>
        <w:t xml:space="preserve">    }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